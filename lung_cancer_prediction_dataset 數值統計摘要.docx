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445F" w14:textId="77777777" w:rsidR="005B1C82" w:rsidRDefault="00000000">
      <w:pPr>
        <w:pStyle w:val="1"/>
      </w:pPr>
      <w:r>
        <w:t xml:space="preserve">lung_cancer_prediction_dataset </w:t>
      </w:r>
      <w:r>
        <w:t>數值統計摘要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75"/>
        <w:gridCol w:w="1324"/>
        <w:gridCol w:w="1324"/>
        <w:gridCol w:w="1459"/>
        <w:gridCol w:w="1324"/>
        <w:gridCol w:w="2192"/>
        <w:gridCol w:w="2295"/>
        <w:gridCol w:w="1324"/>
      </w:tblGrid>
      <w:tr w:rsidR="005B1C82" w:rsidRPr="00A8101A" w14:paraId="54DA03B1" w14:textId="77777777" w:rsidTr="00A8101A">
        <w:tc>
          <w:tcPr>
            <w:tcW w:w="959" w:type="dxa"/>
          </w:tcPr>
          <w:p w14:paraId="3BDDB6F2" w14:textId="77777777" w:rsidR="005B1C82" w:rsidRPr="00A8101A" w:rsidRDefault="00000000">
            <w:pPr>
              <w:rPr>
                <w:sz w:val="20"/>
                <w:szCs w:val="20"/>
              </w:rPr>
            </w:pPr>
            <w:proofErr w:type="spellStart"/>
            <w:r w:rsidRPr="00A8101A">
              <w:rPr>
                <w:sz w:val="20"/>
                <w:szCs w:val="20"/>
              </w:rPr>
              <w:t>統計項目</w:t>
            </w:r>
            <w:proofErr w:type="spellEnd"/>
          </w:p>
        </w:tc>
        <w:tc>
          <w:tcPr>
            <w:tcW w:w="975" w:type="dxa"/>
          </w:tcPr>
          <w:p w14:paraId="43C031DD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ID</w:t>
            </w:r>
          </w:p>
        </w:tc>
        <w:tc>
          <w:tcPr>
            <w:tcW w:w="1324" w:type="dxa"/>
          </w:tcPr>
          <w:p w14:paraId="3F45BDDB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Population_Size</w:t>
            </w:r>
          </w:p>
        </w:tc>
        <w:tc>
          <w:tcPr>
            <w:tcW w:w="1324" w:type="dxa"/>
          </w:tcPr>
          <w:p w14:paraId="71915AD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Age</w:t>
            </w:r>
          </w:p>
        </w:tc>
        <w:tc>
          <w:tcPr>
            <w:tcW w:w="1459" w:type="dxa"/>
          </w:tcPr>
          <w:p w14:paraId="7056D39A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Years_of_Smoking</w:t>
            </w:r>
          </w:p>
        </w:tc>
        <w:tc>
          <w:tcPr>
            <w:tcW w:w="1324" w:type="dxa"/>
          </w:tcPr>
          <w:p w14:paraId="4E00B18E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Survival_Years</w:t>
            </w:r>
          </w:p>
        </w:tc>
        <w:tc>
          <w:tcPr>
            <w:tcW w:w="2192" w:type="dxa"/>
          </w:tcPr>
          <w:p w14:paraId="0BA8831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Annual_Lung_Cancer_Deaths</w:t>
            </w:r>
          </w:p>
        </w:tc>
        <w:tc>
          <w:tcPr>
            <w:tcW w:w="2295" w:type="dxa"/>
          </w:tcPr>
          <w:p w14:paraId="5ABA799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Lung_Cancer_Prevalence_Rate</w:t>
            </w:r>
          </w:p>
        </w:tc>
        <w:tc>
          <w:tcPr>
            <w:tcW w:w="1324" w:type="dxa"/>
          </w:tcPr>
          <w:p w14:paraId="3ED6E34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Mortality_Rate</w:t>
            </w:r>
          </w:p>
        </w:tc>
      </w:tr>
      <w:tr w:rsidR="005B1C82" w:rsidRPr="00A8101A" w14:paraId="62BF4997" w14:textId="77777777" w:rsidTr="00A8101A">
        <w:tc>
          <w:tcPr>
            <w:tcW w:w="959" w:type="dxa"/>
          </w:tcPr>
          <w:p w14:paraId="4ACC828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count</w:t>
            </w:r>
          </w:p>
        </w:tc>
        <w:tc>
          <w:tcPr>
            <w:tcW w:w="975" w:type="dxa"/>
          </w:tcPr>
          <w:p w14:paraId="22B85E18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  <w:tc>
          <w:tcPr>
            <w:tcW w:w="1324" w:type="dxa"/>
          </w:tcPr>
          <w:p w14:paraId="15FE8B86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  <w:tc>
          <w:tcPr>
            <w:tcW w:w="1324" w:type="dxa"/>
          </w:tcPr>
          <w:p w14:paraId="613B4E1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  <w:tc>
          <w:tcPr>
            <w:tcW w:w="1459" w:type="dxa"/>
          </w:tcPr>
          <w:p w14:paraId="3B30EF2D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  <w:tc>
          <w:tcPr>
            <w:tcW w:w="1324" w:type="dxa"/>
          </w:tcPr>
          <w:p w14:paraId="5F546B1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  <w:tc>
          <w:tcPr>
            <w:tcW w:w="2192" w:type="dxa"/>
          </w:tcPr>
          <w:p w14:paraId="449E023D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  <w:tc>
          <w:tcPr>
            <w:tcW w:w="2295" w:type="dxa"/>
          </w:tcPr>
          <w:p w14:paraId="7CC8BBAB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  <w:tc>
          <w:tcPr>
            <w:tcW w:w="1324" w:type="dxa"/>
          </w:tcPr>
          <w:p w14:paraId="3BD48356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220632.000000</w:t>
            </w:r>
          </w:p>
        </w:tc>
      </w:tr>
      <w:tr w:rsidR="005B1C82" w:rsidRPr="00A8101A" w14:paraId="795009BD" w14:textId="77777777" w:rsidTr="00A8101A">
        <w:tc>
          <w:tcPr>
            <w:tcW w:w="959" w:type="dxa"/>
          </w:tcPr>
          <w:p w14:paraId="5F770D68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mean</w:t>
            </w:r>
          </w:p>
        </w:tc>
        <w:tc>
          <w:tcPr>
            <w:tcW w:w="975" w:type="dxa"/>
          </w:tcPr>
          <w:p w14:paraId="754A29AB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110315.500000</w:t>
            </w:r>
          </w:p>
        </w:tc>
        <w:tc>
          <w:tcPr>
            <w:tcW w:w="1324" w:type="dxa"/>
          </w:tcPr>
          <w:p w14:paraId="392D6BA0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229.779882</w:t>
            </w:r>
          </w:p>
        </w:tc>
        <w:tc>
          <w:tcPr>
            <w:tcW w:w="1324" w:type="dxa"/>
          </w:tcPr>
          <w:p w14:paraId="1E869F2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52.518352</w:t>
            </w:r>
          </w:p>
        </w:tc>
        <w:tc>
          <w:tcPr>
            <w:tcW w:w="1459" w:type="dxa"/>
          </w:tcPr>
          <w:p w14:paraId="2D95A18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8.175274</w:t>
            </w:r>
          </w:p>
        </w:tc>
        <w:tc>
          <w:tcPr>
            <w:tcW w:w="1324" w:type="dxa"/>
          </w:tcPr>
          <w:p w14:paraId="606338A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0.223526</w:t>
            </w:r>
          </w:p>
        </w:tc>
        <w:tc>
          <w:tcPr>
            <w:tcW w:w="2192" w:type="dxa"/>
          </w:tcPr>
          <w:p w14:paraId="5981FCE5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63931.086928</w:t>
            </w:r>
          </w:p>
        </w:tc>
        <w:tc>
          <w:tcPr>
            <w:tcW w:w="2295" w:type="dxa"/>
          </w:tcPr>
          <w:p w14:paraId="6ACFB1E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1.502085</w:t>
            </w:r>
          </w:p>
        </w:tc>
        <w:tc>
          <w:tcPr>
            <w:tcW w:w="1324" w:type="dxa"/>
          </w:tcPr>
          <w:p w14:paraId="3CEA085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3.049802</w:t>
            </w:r>
          </w:p>
        </w:tc>
      </w:tr>
      <w:tr w:rsidR="005B1C82" w:rsidRPr="00A8101A" w14:paraId="61407C91" w14:textId="77777777" w:rsidTr="00A8101A">
        <w:tc>
          <w:tcPr>
            <w:tcW w:w="959" w:type="dxa"/>
          </w:tcPr>
          <w:p w14:paraId="0E9280B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std</w:t>
            </w:r>
          </w:p>
        </w:tc>
        <w:tc>
          <w:tcPr>
            <w:tcW w:w="975" w:type="dxa"/>
          </w:tcPr>
          <w:p w14:paraId="25609312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63691.116633</w:t>
            </w:r>
          </w:p>
        </w:tc>
        <w:tc>
          <w:tcPr>
            <w:tcW w:w="1324" w:type="dxa"/>
          </w:tcPr>
          <w:p w14:paraId="04F6E1E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349.247477</w:t>
            </w:r>
          </w:p>
        </w:tc>
        <w:tc>
          <w:tcPr>
            <w:tcW w:w="1324" w:type="dxa"/>
          </w:tcPr>
          <w:p w14:paraId="0E45E00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19.078215</w:t>
            </w:r>
          </w:p>
        </w:tc>
        <w:tc>
          <w:tcPr>
            <w:tcW w:w="1459" w:type="dxa"/>
          </w:tcPr>
          <w:p w14:paraId="29B0E08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12.377248</w:t>
            </w:r>
          </w:p>
        </w:tc>
        <w:tc>
          <w:tcPr>
            <w:tcW w:w="1324" w:type="dxa"/>
          </w:tcPr>
          <w:p w14:paraId="01A1C541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1.231025</w:t>
            </w:r>
          </w:p>
        </w:tc>
        <w:tc>
          <w:tcPr>
            <w:tcW w:w="2192" w:type="dxa"/>
          </w:tcPr>
          <w:p w14:paraId="361902EA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130690.126777</w:t>
            </w:r>
          </w:p>
        </w:tc>
        <w:tc>
          <w:tcPr>
            <w:tcW w:w="2295" w:type="dxa"/>
          </w:tcPr>
          <w:p w14:paraId="78919C9A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0.578043</w:t>
            </w:r>
          </w:p>
        </w:tc>
        <w:tc>
          <w:tcPr>
            <w:tcW w:w="1324" w:type="dxa"/>
          </w:tcPr>
          <w:p w14:paraId="0531C43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14.924169</w:t>
            </w:r>
          </w:p>
        </w:tc>
      </w:tr>
      <w:tr w:rsidR="005B1C82" w:rsidRPr="00A8101A" w14:paraId="71C8DA8B" w14:textId="77777777" w:rsidTr="00A8101A">
        <w:tc>
          <w:tcPr>
            <w:tcW w:w="959" w:type="dxa"/>
          </w:tcPr>
          <w:p w14:paraId="01F7AEAE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min</w:t>
            </w:r>
          </w:p>
        </w:tc>
        <w:tc>
          <w:tcPr>
            <w:tcW w:w="975" w:type="dxa"/>
          </w:tcPr>
          <w:p w14:paraId="15F5012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1324" w:type="dxa"/>
          </w:tcPr>
          <w:p w14:paraId="733B35D9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54.000000</w:t>
            </w:r>
          </w:p>
        </w:tc>
        <w:tc>
          <w:tcPr>
            <w:tcW w:w="1324" w:type="dxa"/>
          </w:tcPr>
          <w:p w14:paraId="418DCB81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20.000000</w:t>
            </w:r>
          </w:p>
        </w:tc>
        <w:tc>
          <w:tcPr>
            <w:tcW w:w="1459" w:type="dxa"/>
          </w:tcPr>
          <w:p w14:paraId="77C4EF7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1324" w:type="dxa"/>
          </w:tcPr>
          <w:p w14:paraId="5924E0F5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2192" w:type="dxa"/>
          </w:tcPr>
          <w:p w14:paraId="76D700BA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10005.000000</w:t>
            </w:r>
          </w:p>
        </w:tc>
        <w:tc>
          <w:tcPr>
            <w:tcW w:w="2295" w:type="dxa"/>
          </w:tcPr>
          <w:p w14:paraId="3143C4BA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0.500000</w:t>
            </w:r>
          </w:p>
        </w:tc>
        <w:tc>
          <w:tcPr>
            <w:tcW w:w="1324" w:type="dxa"/>
          </w:tcPr>
          <w:p w14:paraId="0FDECF71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</w:tr>
      <w:tr w:rsidR="005B1C82" w:rsidRPr="00A8101A" w14:paraId="4EAA1549" w14:textId="77777777" w:rsidTr="00A8101A">
        <w:tc>
          <w:tcPr>
            <w:tcW w:w="959" w:type="dxa"/>
          </w:tcPr>
          <w:p w14:paraId="4175050D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25%</w:t>
            </w:r>
          </w:p>
        </w:tc>
        <w:tc>
          <w:tcPr>
            <w:tcW w:w="975" w:type="dxa"/>
          </w:tcPr>
          <w:p w14:paraId="414F959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55157.750000</w:t>
            </w:r>
          </w:p>
        </w:tc>
        <w:tc>
          <w:tcPr>
            <w:tcW w:w="1324" w:type="dxa"/>
          </w:tcPr>
          <w:p w14:paraId="252BBCB2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83.000000</w:t>
            </w:r>
          </w:p>
        </w:tc>
        <w:tc>
          <w:tcPr>
            <w:tcW w:w="1324" w:type="dxa"/>
          </w:tcPr>
          <w:p w14:paraId="19F2BA8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36.000000</w:t>
            </w:r>
          </w:p>
        </w:tc>
        <w:tc>
          <w:tcPr>
            <w:tcW w:w="1459" w:type="dxa"/>
          </w:tcPr>
          <w:p w14:paraId="0FEA99E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1324" w:type="dxa"/>
          </w:tcPr>
          <w:p w14:paraId="361FB426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2192" w:type="dxa"/>
          </w:tcPr>
          <w:p w14:paraId="794EDF3B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23000.000000</w:t>
            </w:r>
          </w:p>
        </w:tc>
        <w:tc>
          <w:tcPr>
            <w:tcW w:w="2295" w:type="dxa"/>
          </w:tcPr>
          <w:p w14:paraId="61D6DAE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1.000000</w:t>
            </w:r>
          </w:p>
        </w:tc>
        <w:tc>
          <w:tcPr>
            <w:tcW w:w="1324" w:type="dxa"/>
          </w:tcPr>
          <w:p w14:paraId="0A99F07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</w:tr>
      <w:tr w:rsidR="005B1C82" w:rsidRPr="00A8101A" w14:paraId="4C560092" w14:textId="77777777" w:rsidTr="00A8101A">
        <w:tc>
          <w:tcPr>
            <w:tcW w:w="959" w:type="dxa"/>
          </w:tcPr>
          <w:p w14:paraId="6DFF837C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50%</w:t>
            </w:r>
          </w:p>
        </w:tc>
        <w:tc>
          <w:tcPr>
            <w:tcW w:w="975" w:type="dxa"/>
          </w:tcPr>
          <w:p w14:paraId="7E64107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110315.500000</w:t>
            </w:r>
          </w:p>
        </w:tc>
        <w:tc>
          <w:tcPr>
            <w:tcW w:w="1324" w:type="dxa"/>
          </w:tcPr>
          <w:p w14:paraId="5FD7F4E6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113.000000</w:t>
            </w:r>
          </w:p>
        </w:tc>
        <w:tc>
          <w:tcPr>
            <w:tcW w:w="1324" w:type="dxa"/>
          </w:tcPr>
          <w:p w14:paraId="7ADB15C2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53.000000</w:t>
            </w:r>
          </w:p>
        </w:tc>
        <w:tc>
          <w:tcPr>
            <w:tcW w:w="1459" w:type="dxa"/>
          </w:tcPr>
          <w:p w14:paraId="41DEBD7F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1324" w:type="dxa"/>
          </w:tcPr>
          <w:p w14:paraId="19187B18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2192" w:type="dxa"/>
          </w:tcPr>
          <w:p w14:paraId="5B3705E8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30000.000000</w:t>
            </w:r>
          </w:p>
        </w:tc>
        <w:tc>
          <w:tcPr>
            <w:tcW w:w="2295" w:type="dxa"/>
          </w:tcPr>
          <w:p w14:paraId="68EA8C5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1.500000</w:t>
            </w:r>
          </w:p>
        </w:tc>
        <w:tc>
          <w:tcPr>
            <w:tcW w:w="1324" w:type="dxa"/>
          </w:tcPr>
          <w:p w14:paraId="0916D780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</w:tr>
      <w:tr w:rsidR="005B1C82" w:rsidRPr="00A8101A" w14:paraId="0F1A0BAC" w14:textId="77777777" w:rsidTr="00A8101A">
        <w:tc>
          <w:tcPr>
            <w:tcW w:w="959" w:type="dxa"/>
          </w:tcPr>
          <w:p w14:paraId="1A60CE4A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75%</w:t>
            </w:r>
          </w:p>
        </w:tc>
        <w:tc>
          <w:tcPr>
            <w:tcW w:w="975" w:type="dxa"/>
          </w:tcPr>
          <w:p w14:paraId="0ED699EB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165473.250000</w:t>
            </w:r>
          </w:p>
        </w:tc>
        <w:tc>
          <w:tcPr>
            <w:tcW w:w="1324" w:type="dxa"/>
          </w:tcPr>
          <w:p w14:paraId="59DB863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206.000000</w:t>
            </w:r>
          </w:p>
        </w:tc>
        <w:tc>
          <w:tcPr>
            <w:tcW w:w="1324" w:type="dxa"/>
          </w:tcPr>
          <w:p w14:paraId="55B8CE8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69.000000</w:t>
            </w:r>
          </w:p>
        </w:tc>
        <w:tc>
          <w:tcPr>
            <w:tcW w:w="1459" w:type="dxa"/>
          </w:tcPr>
          <w:p w14:paraId="2DD74BF6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15.000000</w:t>
            </w:r>
          </w:p>
        </w:tc>
        <w:tc>
          <w:tcPr>
            <w:tcW w:w="1324" w:type="dxa"/>
          </w:tcPr>
          <w:p w14:paraId="3789E41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  <w:tc>
          <w:tcPr>
            <w:tcW w:w="2192" w:type="dxa"/>
          </w:tcPr>
          <w:p w14:paraId="3FFF8039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45000.000000</w:t>
            </w:r>
          </w:p>
        </w:tc>
        <w:tc>
          <w:tcPr>
            <w:tcW w:w="2295" w:type="dxa"/>
          </w:tcPr>
          <w:p w14:paraId="47E6E3F2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2.000000</w:t>
            </w:r>
          </w:p>
        </w:tc>
        <w:tc>
          <w:tcPr>
            <w:tcW w:w="1324" w:type="dxa"/>
          </w:tcPr>
          <w:p w14:paraId="7FC3A190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0.000000</w:t>
            </w:r>
          </w:p>
        </w:tc>
      </w:tr>
      <w:tr w:rsidR="005B1C82" w:rsidRPr="00A8101A" w14:paraId="3CA03421" w14:textId="77777777" w:rsidTr="00A8101A">
        <w:tc>
          <w:tcPr>
            <w:tcW w:w="959" w:type="dxa"/>
          </w:tcPr>
          <w:p w14:paraId="753E90C9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max</w:t>
            </w:r>
          </w:p>
        </w:tc>
        <w:tc>
          <w:tcPr>
            <w:tcW w:w="975" w:type="dxa"/>
          </w:tcPr>
          <w:p w14:paraId="7C455DE9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220631.000000</w:t>
            </w:r>
          </w:p>
        </w:tc>
        <w:tc>
          <w:tcPr>
            <w:tcW w:w="1324" w:type="dxa"/>
          </w:tcPr>
          <w:p w14:paraId="0C30AD42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1400.000000</w:t>
            </w:r>
          </w:p>
        </w:tc>
        <w:tc>
          <w:tcPr>
            <w:tcW w:w="1324" w:type="dxa"/>
          </w:tcPr>
          <w:p w14:paraId="427368F6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85.000000</w:t>
            </w:r>
          </w:p>
        </w:tc>
        <w:tc>
          <w:tcPr>
            <w:tcW w:w="1459" w:type="dxa"/>
          </w:tcPr>
          <w:p w14:paraId="608E70BE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40.000000</w:t>
            </w:r>
          </w:p>
        </w:tc>
        <w:tc>
          <w:tcPr>
            <w:tcW w:w="1324" w:type="dxa"/>
          </w:tcPr>
          <w:p w14:paraId="53881EE3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10.000000</w:t>
            </w:r>
          </w:p>
        </w:tc>
        <w:tc>
          <w:tcPr>
            <w:tcW w:w="2192" w:type="dxa"/>
          </w:tcPr>
          <w:p w14:paraId="2815B997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690000.000000</w:t>
            </w:r>
          </w:p>
        </w:tc>
        <w:tc>
          <w:tcPr>
            <w:tcW w:w="2295" w:type="dxa"/>
          </w:tcPr>
          <w:p w14:paraId="647DA880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2.500000</w:t>
            </w:r>
          </w:p>
        </w:tc>
        <w:tc>
          <w:tcPr>
            <w:tcW w:w="1324" w:type="dxa"/>
          </w:tcPr>
          <w:p w14:paraId="43B61DC0" w14:textId="77777777" w:rsidR="005B1C82" w:rsidRPr="00A8101A" w:rsidRDefault="00000000">
            <w:pPr>
              <w:rPr>
                <w:sz w:val="20"/>
                <w:szCs w:val="20"/>
              </w:rPr>
            </w:pPr>
            <w:r w:rsidRPr="00A8101A">
              <w:rPr>
                <w:sz w:val="20"/>
                <w:szCs w:val="20"/>
              </w:rPr>
              <w:t>90.000000</w:t>
            </w:r>
          </w:p>
        </w:tc>
      </w:tr>
    </w:tbl>
    <w:p w14:paraId="68FCA69C" w14:textId="77777777" w:rsidR="000A18C1" w:rsidRDefault="000A18C1"/>
    <w:sectPr w:rsidR="000A18C1" w:rsidSect="00A8101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101210">
    <w:abstractNumId w:val="8"/>
  </w:num>
  <w:num w:numId="2" w16cid:durableId="212667349">
    <w:abstractNumId w:val="6"/>
  </w:num>
  <w:num w:numId="3" w16cid:durableId="84503528">
    <w:abstractNumId w:val="5"/>
  </w:num>
  <w:num w:numId="4" w16cid:durableId="1491873158">
    <w:abstractNumId w:val="4"/>
  </w:num>
  <w:num w:numId="5" w16cid:durableId="812525639">
    <w:abstractNumId w:val="7"/>
  </w:num>
  <w:num w:numId="6" w16cid:durableId="2114595522">
    <w:abstractNumId w:val="3"/>
  </w:num>
  <w:num w:numId="7" w16cid:durableId="1416245638">
    <w:abstractNumId w:val="2"/>
  </w:num>
  <w:num w:numId="8" w16cid:durableId="1192038243">
    <w:abstractNumId w:val="1"/>
  </w:num>
  <w:num w:numId="9" w16cid:durableId="189958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8C1"/>
    <w:rsid w:val="0015074B"/>
    <w:rsid w:val="0029639D"/>
    <w:rsid w:val="00326F90"/>
    <w:rsid w:val="003754DB"/>
    <w:rsid w:val="005B1C82"/>
    <w:rsid w:val="009D586B"/>
    <w:rsid w:val="00A810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6AC64"/>
  <w14:defaultImageDpi w14:val="300"/>
  <w15:docId w15:val="{82972FE9-C583-4158-B356-EBA0AF70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芳珊 李</cp:lastModifiedBy>
  <cp:revision>2</cp:revision>
  <dcterms:created xsi:type="dcterms:W3CDTF">2025-07-13T08:06:00Z</dcterms:created>
  <dcterms:modified xsi:type="dcterms:W3CDTF">2025-07-13T08:06:00Z</dcterms:modified>
  <cp:category/>
</cp:coreProperties>
</file>